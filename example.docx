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D89" w:rsidRPr="003B64C4" w:rsidRDefault="007B0736">
      <w:pPr>
        <w:rPr>
          <w:lang w:val="ru-RU"/>
        </w:rPr>
      </w:pPr>
      <w:r>
        <w:rPr>
          <w:lang w:val="ru-RU"/>
        </w:rPr>
        <w:t xml:space="preserve">Привет, </w:t>
      </w:r>
      <w:r w:rsidRPr="002417C0">
        <w:rPr>
          <w:b/>
          <w:bCs/>
          <w:lang w:val="ru-RU"/>
        </w:rPr>
        <w:t>{</w:t>
      </w:r>
      <w:proofErr w:type="spellStart"/>
      <w:r w:rsidR="00352AE7">
        <w:rPr>
          <w:b/>
          <w:bCs/>
        </w:rPr>
        <w:t>popa</w:t>
      </w:r>
      <w:proofErr w:type="spellEnd"/>
      <w:r w:rsidRPr="002417C0">
        <w:rPr>
          <w:b/>
          <w:bCs/>
          <w:lang w:val="ru-RU"/>
        </w:rPr>
        <w:t>}</w:t>
      </w:r>
      <w:r w:rsidR="003B64C4" w:rsidRPr="003B64C4">
        <w:rPr>
          <w:b/>
          <w:bCs/>
          <w:lang w:val="ru-RU"/>
        </w:rPr>
        <w:t>!</w:t>
      </w:r>
    </w:p>
    <w:p w:rsidR="007B0736" w:rsidRDefault="007B0736">
      <w:pPr>
        <w:rPr>
          <w:lang w:val="ru-RU"/>
        </w:rPr>
      </w:pPr>
      <w:r>
        <w:rPr>
          <w:lang w:val="ru-RU"/>
        </w:rPr>
        <w:t xml:space="preserve">Хочу тебе сказать, </w:t>
      </w:r>
      <w:r w:rsidRPr="007B0736">
        <w:rPr>
          <w:lang w:val="ru-RU"/>
        </w:rPr>
        <w:t>{</w:t>
      </w:r>
      <w:r>
        <w:t>name</w:t>
      </w:r>
      <w:r w:rsidRPr="007B0736">
        <w:rPr>
          <w:lang w:val="ru-RU"/>
        </w:rPr>
        <w:t>}</w:t>
      </w:r>
      <w:r>
        <w:rPr>
          <w:lang w:val="ru-RU"/>
        </w:rPr>
        <w:t xml:space="preserve">, что ты </w:t>
      </w:r>
      <w:r w:rsidRPr="007B0736">
        <w:rPr>
          <w:lang w:val="ru-RU"/>
        </w:rPr>
        <w:t>{</w:t>
      </w:r>
      <w:proofErr w:type="spellStart"/>
      <w:r w:rsidR="00E745AA">
        <w:t>popa</w:t>
      </w:r>
      <w:proofErr w:type="spellEnd"/>
      <w:r w:rsidRPr="007B0736">
        <w:rPr>
          <w:lang w:val="ru-RU"/>
        </w:rPr>
        <w:t>}.</w:t>
      </w:r>
    </w:p>
    <w:p w:rsidR="007B0736" w:rsidRPr="00352AE7" w:rsidRDefault="007B0736" w:rsidP="007B0736">
      <w:pPr>
        <w:pStyle w:val="aa"/>
      </w:pPr>
      <w:r>
        <w:rPr>
          <w:lang w:val="ru-RU"/>
        </w:rPr>
        <w:t xml:space="preserve">Письмо </w:t>
      </w:r>
      <w:r w:rsidR="00352AE7">
        <w:t>{name}</w:t>
      </w:r>
      <w:r w:rsidR="00352AE7">
        <w:rPr>
          <w:lang w:val="ru-RU"/>
        </w:rPr>
        <w:t>у</w:t>
      </w:r>
      <w:r w:rsidR="00352AE7">
        <w:t>.</w:t>
      </w:r>
    </w:p>
    <w:p w:rsidR="007B0736" w:rsidRPr="007B0736" w:rsidRDefault="007B0736">
      <w:pPr>
        <w:rPr>
          <w:lang w:val="ru-RU"/>
        </w:rPr>
      </w:pPr>
    </w:p>
    <w:sectPr w:rsidR="007B0736" w:rsidRPr="007B07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092391">
    <w:abstractNumId w:val="8"/>
  </w:num>
  <w:num w:numId="2" w16cid:durableId="1885407285">
    <w:abstractNumId w:val="6"/>
  </w:num>
  <w:num w:numId="3" w16cid:durableId="2067487418">
    <w:abstractNumId w:val="5"/>
  </w:num>
  <w:num w:numId="4" w16cid:durableId="1900479214">
    <w:abstractNumId w:val="4"/>
  </w:num>
  <w:num w:numId="5" w16cid:durableId="199708832">
    <w:abstractNumId w:val="7"/>
  </w:num>
  <w:num w:numId="6" w16cid:durableId="1987739365">
    <w:abstractNumId w:val="3"/>
  </w:num>
  <w:num w:numId="7" w16cid:durableId="628626616">
    <w:abstractNumId w:val="2"/>
  </w:num>
  <w:num w:numId="8" w16cid:durableId="1663850172">
    <w:abstractNumId w:val="1"/>
  </w:num>
  <w:num w:numId="9" w16cid:durableId="168836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7C0"/>
    <w:rsid w:val="0029639D"/>
    <w:rsid w:val="00326F90"/>
    <w:rsid w:val="00352AE7"/>
    <w:rsid w:val="003B64C4"/>
    <w:rsid w:val="00543D89"/>
    <w:rsid w:val="007B0736"/>
    <w:rsid w:val="00AA1D8D"/>
    <w:rsid w:val="00AF2915"/>
    <w:rsid w:val="00B47730"/>
    <w:rsid w:val="00CB0664"/>
    <w:rsid w:val="00E745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049FBD"/>
  <w14:defaultImageDpi w14:val="300"/>
  <w15:docId w15:val="{FEAB91F5-F9AD-4671-8F04-AD543B1B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an9099408172@mail.ru</cp:lastModifiedBy>
  <cp:revision>8</cp:revision>
  <dcterms:created xsi:type="dcterms:W3CDTF">2013-12-23T23:15:00Z</dcterms:created>
  <dcterms:modified xsi:type="dcterms:W3CDTF">2023-04-10T22:42:00Z</dcterms:modified>
  <cp:category/>
</cp:coreProperties>
</file>